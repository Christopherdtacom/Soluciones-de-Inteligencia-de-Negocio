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3C11" w14:textId="5DC11D84" w:rsidR="00542586" w:rsidRPr="00542586" w:rsidRDefault="00542586" w:rsidP="00542586">
      <w:pPr>
        <w:pStyle w:val="Ttulo"/>
        <w:jc w:val="center"/>
      </w:pPr>
      <w:proofErr w:type="spellStart"/>
      <w:r w:rsidRPr="00542586">
        <w:t>Máster</w:t>
      </w:r>
      <w:proofErr w:type="spellEnd"/>
      <w:r w:rsidRPr="00542586">
        <w:t xml:space="preserve"> </w:t>
      </w:r>
      <w:proofErr w:type="spellStart"/>
      <w:r w:rsidRPr="00542586">
        <w:t>en</w:t>
      </w:r>
      <w:proofErr w:type="spellEnd"/>
      <w:r w:rsidRPr="00542586">
        <w:t xml:space="preserve"> Big Data y Data</w:t>
      </w:r>
      <w:r>
        <w:t xml:space="preserve"> Science</w:t>
      </w:r>
    </w:p>
    <w:p w14:paraId="2E9968E8" w14:textId="49AD93CB" w:rsidR="00542586" w:rsidRPr="00542586" w:rsidRDefault="00542586" w:rsidP="00542586">
      <w:pPr>
        <w:pStyle w:val="Ttulo1"/>
        <w:jc w:val="center"/>
        <w:rPr>
          <w:lang w:val="es-CR"/>
        </w:rPr>
      </w:pPr>
      <w:r>
        <w:rPr>
          <w:color w:val="000000"/>
          <w:sz w:val="48"/>
          <w:lang w:val="es-CR"/>
        </w:rPr>
        <w:t>Universidad Internacional de Valencia</w:t>
      </w:r>
      <w:r w:rsidRPr="00542586">
        <w:rPr>
          <w:color w:val="000000"/>
          <w:sz w:val="48"/>
          <w:lang w:val="es-CR"/>
        </w:rPr>
        <w:br/>
      </w:r>
      <w:r>
        <w:rPr>
          <w:lang w:val="es-CR"/>
        </w:rPr>
        <w:t>Soluciones de Inteligencia de Negocios</w:t>
      </w:r>
    </w:p>
    <w:p w14:paraId="6C01A50A" w14:textId="77777777" w:rsidR="00542586" w:rsidRDefault="00542586">
      <w:pPr>
        <w:rPr>
          <w:lang w:val="es-CR"/>
        </w:rPr>
      </w:pPr>
    </w:p>
    <w:p w14:paraId="12D75D6F" w14:textId="01B03770" w:rsidR="00542586" w:rsidRDefault="00542586" w:rsidP="00542586">
      <w:pPr>
        <w:jc w:val="center"/>
        <w:rPr>
          <w:lang w:val="es-CR"/>
        </w:rPr>
      </w:pPr>
      <w:r>
        <w:rPr>
          <w:lang w:val="es-CR"/>
        </w:rPr>
        <w:t xml:space="preserve">Actividad </w:t>
      </w:r>
      <w:r w:rsidR="00825DD4">
        <w:rPr>
          <w:lang w:val="es-CR"/>
        </w:rPr>
        <w:t>1</w:t>
      </w:r>
    </w:p>
    <w:p w14:paraId="4932134A" w14:textId="77777777" w:rsidR="00542586" w:rsidRDefault="00542586" w:rsidP="00542586">
      <w:pPr>
        <w:jc w:val="center"/>
        <w:rPr>
          <w:lang w:val="es-CR"/>
        </w:rPr>
      </w:pPr>
    </w:p>
    <w:p w14:paraId="688E159C" w14:textId="230BB2CE" w:rsidR="00542586" w:rsidRDefault="00542586" w:rsidP="00542586">
      <w:pPr>
        <w:jc w:val="center"/>
        <w:rPr>
          <w:lang w:val="es-CR"/>
        </w:rPr>
      </w:pPr>
      <w:r>
        <w:rPr>
          <w:lang w:val="es-CR"/>
        </w:rPr>
        <w:t>Profesor Arturo Peralta</w:t>
      </w:r>
    </w:p>
    <w:p w14:paraId="4E7481BF" w14:textId="77777777" w:rsidR="00542586" w:rsidRDefault="00542586" w:rsidP="00542586">
      <w:pPr>
        <w:jc w:val="center"/>
        <w:rPr>
          <w:lang w:val="es-CR"/>
        </w:rPr>
      </w:pPr>
    </w:p>
    <w:p w14:paraId="10DEE260" w14:textId="77777777" w:rsidR="00542586" w:rsidRDefault="00542586" w:rsidP="00542586">
      <w:pPr>
        <w:jc w:val="center"/>
        <w:rPr>
          <w:lang w:val="es-CR"/>
        </w:rPr>
      </w:pPr>
      <w:r>
        <w:rPr>
          <w:lang w:val="es-CR"/>
        </w:rPr>
        <w:t>Estudiante: Christopher Flores</w:t>
      </w:r>
    </w:p>
    <w:p w14:paraId="7BA4EE51" w14:textId="77777777" w:rsidR="00542586" w:rsidRDefault="00542586" w:rsidP="00542586">
      <w:pPr>
        <w:jc w:val="center"/>
        <w:rPr>
          <w:lang w:val="es-CR"/>
        </w:rPr>
      </w:pPr>
    </w:p>
    <w:p w14:paraId="066E8D34" w14:textId="746FF27E" w:rsidR="00542586" w:rsidRDefault="00542586" w:rsidP="00542586">
      <w:pPr>
        <w:jc w:val="center"/>
        <w:rPr>
          <w:lang w:val="es-CR"/>
        </w:rPr>
      </w:pPr>
      <w:r>
        <w:rPr>
          <w:lang w:val="es-CR"/>
        </w:rPr>
        <w:t xml:space="preserve">Usuario:  </w:t>
      </w:r>
      <w:proofErr w:type="spellStart"/>
      <w:r w:rsidRPr="00542586">
        <w:rPr>
          <w:lang w:val="es-CR"/>
        </w:rPr>
        <w:t>christopher.flores</w:t>
      </w:r>
      <w:proofErr w:type="spellEnd"/>
    </w:p>
    <w:p w14:paraId="1AA92764" w14:textId="77777777" w:rsidR="00542586" w:rsidRPr="00542586" w:rsidRDefault="00542586" w:rsidP="00542586">
      <w:pPr>
        <w:jc w:val="center"/>
        <w:rPr>
          <w:lang w:val="es-CR"/>
        </w:rPr>
      </w:pPr>
    </w:p>
    <w:p w14:paraId="19AC170D" w14:textId="0272A9A1" w:rsidR="00E70FA3" w:rsidRDefault="00542586" w:rsidP="00542586">
      <w:pPr>
        <w:jc w:val="center"/>
        <w:rPr>
          <w:lang w:val="es-CR"/>
        </w:rPr>
      </w:pPr>
      <w:r>
        <w:rPr>
          <w:lang w:val="es-CR"/>
        </w:rPr>
        <w:t>Segunda Convocatoria, 2024</w:t>
      </w:r>
    </w:p>
    <w:p w14:paraId="3C72FB07" w14:textId="77777777" w:rsidR="00542586" w:rsidRPr="00542586" w:rsidRDefault="00542586" w:rsidP="00542586">
      <w:pPr>
        <w:jc w:val="center"/>
        <w:rPr>
          <w:lang w:val="es-CR"/>
        </w:rPr>
      </w:pPr>
    </w:p>
    <w:p w14:paraId="2FF92143" w14:textId="22499A0A" w:rsidR="00E70FA3" w:rsidRPr="00542586" w:rsidRDefault="00000000">
      <w:pPr>
        <w:rPr>
          <w:lang w:val="es-CR"/>
        </w:rPr>
      </w:pPr>
      <w:r w:rsidRPr="00542586">
        <w:rPr>
          <w:lang w:val="es-CR"/>
        </w:rPr>
        <w:br w:type="page"/>
      </w:r>
    </w:p>
    <w:p w14:paraId="21E52126" w14:textId="580A1C46" w:rsidR="00FD3314" w:rsidRDefault="00F71753" w:rsidP="00F71753">
      <w:pPr>
        <w:pStyle w:val="Ttulo1"/>
        <w:rPr>
          <w:lang w:val="es-CR"/>
        </w:rPr>
      </w:pPr>
      <w:r w:rsidRPr="00F71753">
        <w:rPr>
          <w:lang w:val="es-CR"/>
        </w:rPr>
        <w:lastRenderedPageBreak/>
        <w:t>Descripción del Contexto del Escenario o Proyecto Empresarial</w:t>
      </w:r>
    </w:p>
    <w:p w14:paraId="29B3BB88" w14:textId="600B737D" w:rsidR="00F71753" w:rsidRDefault="00F71753" w:rsidP="00D81E4F">
      <w:pPr>
        <w:jc w:val="both"/>
        <w:rPr>
          <w:lang w:val="es-CR"/>
        </w:rPr>
      </w:pPr>
      <w:proofErr w:type="spellStart"/>
      <w:r w:rsidRPr="00F71753">
        <w:rPr>
          <w:lang w:val="es-CR"/>
        </w:rPr>
        <w:t>CostaRic</w:t>
      </w:r>
      <w:r>
        <w:rPr>
          <w:lang w:val="es-CR"/>
        </w:rPr>
        <w:t>a</w:t>
      </w:r>
      <w:r w:rsidRPr="00F71753">
        <w:rPr>
          <w:lang w:val="es-CR"/>
        </w:rPr>
        <w:t>Mart</w:t>
      </w:r>
      <w:proofErr w:type="spellEnd"/>
      <w:r w:rsidRPr="00F71753">
        <w:rPr>
          <w:lang w:val="es-CR"/>
        </w:rPr>
        <w:t xml:space="preserve">, una prominente cadena de </w:t>
      </w:r>
      <w:r w:rsidR="00D81E4F">
        <w:rPr>
          <w:lang w:val="es-CR"/>
        </w:rPr>
        <w:t>ropa</w:t>
      </w:r>
      <w:r w:rsidRPr="00F71753">
        <w:rPr>
          <w:lang w:val="es-CR"/>
        </w:rPr>
        <w:t xml:space="preserve"> en Costa Rica, se encuentra en la fase de implementación de un Sistema de Business </w:t>
      </w:r>
      <w:proofErr w:type="spellStart"/>
      <w:r w:rsidRPr="00F71753">
        <w:rPr>
          <w:lang w:val="es-CR"/>
        </w:rPr>
        <w:t>Intelligence</w:t>
      </w:r>
      <w:proofErr w:type="spellEnd"/>
      <w:r w:rsidRPr="00F71753">
        <w:rPr>
          <w:lang w:val="es-CR"/>
        </w:rPr>
        <w:t xml:space="preserve"> (BI) para fortalecer sus operaciones de marketing y ventas. Con una competencia en aumento y la necesidad de adaptarse a un entorno comercial en constante cambio, la empresa busca no solo comprender a fondo el comportamiento de sus consumidores sino también transformar esos datos en estrategias de negocio que impulsen el crecimiento de las ventas y mejoren la experiencia del cliente. La inteligencia de negocio se vislumbra como la herramienta clave para decodificar las tendencias de compra y ajustar la oferta de productos de manera más eficaz, lo cual es crítico en el sector </w:t>
      </w:r>
      <w:r w:rsidR="00976008">
        <w:rPr>
          <w:lang w:val="es-CR"/>
        </w:rPr>
        <w:t>pertinente</w:t>
      </w:r>
      <w:r w:rsidRPr="00F71753">
        <w:rPr>
          <w:lang w:val="es-CR"/>
        </w:rPr>
        <w:t xml:space="preserve"> donde la adaptación rápida y la personalización son esenciales para el éxito.</w:t>
      </w:r>
    </w:p>
    <w:p w14:paraId="7F74E224" w14:textId="77777777" w:rsidR="00D81E4F" w:rsidRPr="00D81E4F" w:rsidRDefault="00D81E4F" w:rsidP="00D81E4F">
      <w:pPr>
        <w:pStyle w:val="Ttulo1"/>
        <w:rPr>
          <w:lang w:val="es-CR"/>
        </w:rPr>
      </w:pPr>
      <w:r w:rsidRPr="00D81E4F">
        <w:rPr>
          <w:lang w:val="es-CR"/>
        </w:rPr>
        <w:t>Descripción de las Fuentes de Datos Previstos a Usar y el Modelo de Datos</w:t>
      </w:r>
    </w:p>
    <w:p w14:paraId="421474DE" w14:textId="36304F37" w:rsidR="00D81E4F" w:rsidRPr="00D81E4F" w:rsidRDefault="00D81E4F" w:rsidP="00D81E4F">
      <w:pPr>
        <w:rPr>
          <w:lang w:val="es-CR"/>
        </w:rPr>
      </w:pPr>
      <w:r w:rsidRPr="00D81E4F">
        <w:rPr>
          <w:lang w:val="es-CR"/>
        </w:rPr>
        <w:t xml:space="preserve">Para el desarrollo del sistema de BI, </w:t>
      </w:r>
      <w:proofErr w:type="spellStart"/>
      <w:r w:rsidRPr="00D81E4F">
        <w:rPr>
          <w:lang w:val="es-CR"/>
        </w:rPr>
        <w:t>CostaRic</w:t>
      </w:r>
      <w:r w:rsidR="000577EB">
        <w:rPr>
          <w:lang w:val="es-CR"/>
        </w:rPr>
        <w:t>a</w:t>
      </w:r>
      <w:r w:rsidRPr="00D81E4F">
        <w:rPr>
          <w:lang w:val="es-CR"/>
        </w:rPr>
        <w:t>Mart</w:t>
      </w:r>
      <w:proofErr w:type="spellEnd"/>
      <w:r w:rsidRPr="00D81E4F">
        <w:rPr>
          <w:lang w:val="es-CR"/>
        </w:rPr>
        <w:t xml:space="preserve"> integrará múltiples fuentes de datos que ofrecerán una visión 360 grados de sus operaciones:</w:t>
      </w:r>
    </w:p>
    <w:p w14:paraId="25D430CE" w14:textId="77777777" w:rsidR="00D81E4F" w:rsidRPr="00D81E4F" w:rsidRDefault="00D81E4F" w:rsidP="00D81E4F">
      <w:pPr>
        <w:rPr>
          <w:lang w:val="es-CR"/>
        </w:rPr>
      </w:pPr>
    </w:p>
    <w:p w14:paraId="5861259A" w14:textId="77777777" w:rsidR="00D81E4F" w:rsidRPr="00D81E4F" w:rsidRDefault="00D81E4F" w:rsidP="00D81E4F">
      <w:pPr>
        <w:jc w:val="both"/>
        <w:rPr>
          <w:lang w:val="es-CR"/>
        </w:rPr>
      </w:pPr>
      <w:r w:rsidRPr="00D81E4F">
        <w:rPr>
          <w:lang w:val="es-CR"/>
        </w:rPr>
        <w:t>Fichero CSV "Clientes": Ofrece datos demográficos y geográficos esenciales de los clientes que permitirán realizar segmentaciones y personalizar las estrategias de marketing.</w:t>
      </w:r>
    </w:p>
    <w:p w14:paraId="21EC6BD3" w14:textId="77777777" w:rsidR="00D81E4F" w:rsidRPr="00D81E4F" w:rsidRDefault="00D81E4F" w:rsidP="00D81E4F">
      <w:pPr>
        <w:jc w:val="both"/>
        <w:rPr>
          <w:lang w:val="es-CR"/>
        </w:rPr>
      </w:pPr>
      <w:r w:rsidRPr="00D81E4F">
        <w:rPr>
          <w:lang w:val="es-CR"/>
        </w:rPr>
        <w:t>Fichero CSV "Facturas": Proporciona información detallada de las transacciones, la cual es vital para el análisis de las ventas, preferencias de compra y patrones de comportamiento de los clientes.</w:t>
      </w:r>
    </w:p>
    <w:p w14:paraId="05F14031" w14:textId="77777777" w:rsidR="00D81E4F" w:rsidRDefault="00D81E4F" w:rsidP="00D81E4F">
      <w:pPr>
        <w:jc w:val="both"/>
        <w:rPr>
          <w:lang w:val="es-CR"/>
        </w:rPr>
      </w:pPr>
      <w:r w:rsidRPr="00D81E4F">
        <w:rPr>
          <w:lang w:val="es-CR"/>
        </w:rPr>
        <w:t>Fichero CSV "Productos": Incluye información sobre el inventario de productos, precios de costo y venta, que es fundamental para el análisis de la rentabilidad y la optimización del surtido de productos.</w:t>
      </w:r>
    </w:p>
    <w:p w14:paraId="4FF77B1B" w14:textId="3746079E" w:rsidR="00D81E4F" w:rsidRPr="00D81E4F" w:rsidRDefault="00D81E4F" w:rsidP="00D81E4F">
      <w:pPr>
        <w:jc w:val="both"/>
        <w:rPr>
          <w:lang w:val="es-CR"/>
        </w:rPr>
      </w:pPr>
      <w:r>
        <w:rPr>
          <w:lang w:val="es-CR"/>
        </w:rPr>
        <w:t>Base de datos:</w:t>
      </w:r>
    </w:p>
    <w:p w14:paraId="133856AB" w14:textId="149F0B59" w:rsidR="00D81E4F" w:rsidRPr="00D81E4F" w:rsidRDefault="00D81E4F" w:rsidP="00D81E4F">
      <w:pPr>
        <w:pStyle w:val="Prrafodelista"/>
        <w:numPr>
          <w:ilvl w:val="0"/>
          <w:numId w:val="24"/>
        </w:numPr>
        <w:jc w:val="both"/>
        <w:rPr>
          <w:lang w:val="es-CR"/>
        </w:rPr>
      </w:pPr>
      <w:r w:rsidRPr="00D81E4F">
        <w:rPr>
          <w:lang w:val="es-CR"/>
        </w:rPr>
        <w:t>Empleados: Alberga datos valiosos sobre el personal, sus roles y rendimiento, lo cual puede ayudar en la gestión de recursos humanos y en la optimización de la asignación de personal.</w:t>
      </w:r>
    </w:p>
    <w:p w14:paraId="7361A0CE" w14:textId="34830BBB" w:rsidR="00D81E4F" w:rsidRPr="00D81E4F" w:rsidRDefault="00D81E4F" w:rsidP="00D81E4F">
      <w:pPr>
        <w:pStyle w:val="Prrafodelista"/>
        <w:numPr>
          <w:ilvl w:val="0"/>
          <w:numId w:val="24"/>
        </w:numPr>
        <w:jc w:val="both"/>
        <w:rPr>
          <w:lang w:val="es-CR"/>
        </w:rPr>
      </w:pPr>
      <w:r w:rsidRPr="00D81E4F">
        <w:rPr>
          <w:lang w:val="es-CR"/>
        </w:rPr>
        <w:t>Tiendas: Contiene información sobre cada ubicación, que será utilizada para analizar el rendimiento por tienda, comprender las dinámicas de ventas regionales y mejorar la logística y distribución.</w:t>
      </w:r>
    </w:p>
    <w:p w14:paraId="676B798A" w14:textId="0362F201" w:rsidR="00F71753" w:rsidRDefault="00D81E4F" w:rsidP="00D81E4F">
      <w:pPr>
        <w:jc w:val="both"/>
        <w:rPr>
          <w:lang w:val="es-CR"/>
        </w:rPr>
      </w:pPr>
      <w:r w:rsidRPr="00D81E4F">
        <w:rPr>
          <w:lang w:val="es-CR"/>
        </w:rPr>
        <w:t>El modelo de datos resultante estará diseñado para integrar estas fuentes en una estructura cohesiva, facilitando análisis complejos y multidimensionales requeridos para soportar decisiones de negocio informadas y oportunas.</w:t>
      </w:r>
    </w:p>
    <w:p w14:paraId="0E6FF225" w14:textId="35F88782" w:rsidR="00F71753" w:rsidRDefault="00F71753" w:rsidP="00F71753">
      <w:pPr>
        <w:pStyle w:val="Ttulo1"/>
        <w:rPr>
          <w:lang w:val="es-CR"/>
        </w:rPr>
      </w:pPr>
    </w:p>
    <w:p w14:paraId="57BD77E6" w14:textId="77777777" w:rsidR="00D81E4F" w:rsidRDefault="00D81E4F" w:rsidP="00D81E4F">
      <w:pPr>
        <w:rPr>
          <w:lang w:val="es-CR"/>
        </w:rPr>
      </w:pPr>
    </w:p>
    <w:p w14:paraId="436446D1" w14:textId="77777777" w:rsidR="00D81E4F" w:rsidRPr="00D81E4F" w:rsidRDefault="00D81E4F" w:rsidP="00D81E4F">
      <w:pPr>
        <w:pStyle w:val="Ttulo1"/>
        <w:rPr>
          <w:lang w:val="es-CR"/>
        </w:rPr>
      </w:pPr>
      <w:r w:rsidRPr="00D81E4F">
        <w:rPr>
          <w:lang w:val="es-CR"/>
        </w:rPr>
        <w:t>Objetivos que se Pretenderán Conseguir Implantando el Sistema de BI</w:t>
      </w:r>
    </w:p>
    <w:p w14:paraId="55AE864B" w14:textId="1F443BED" w:rsidR="00D81E4F" w:rsidRPr="00D81E4F" w:rsidRDefault="00D81E4F" w:rsidP="00D81E4F">
      <w:pPr>
        <w:pStyle w:val="Prrafodelista"/>
        <w:numPr>
          <w:ilvl w:val="0"/>
          <w:numId w:val="25"/>
        </w:numPr>
        <w:jc w:val="both"/>
        <w:rPr>
          <w:lang w:val="es-CR"/>
        </w:rPr>
      </w:pPr>
      <w:r w:rsidRPr="00D81E4F">
        <w:rPr>
          <w:lang w:val="es-CR"/>
        </w:rPr>
        <w:t>Comprender el Comportamiento de Compra: Analizar los datos de clientes y ventas para obtener una imagen clara de cómo</w:t>
      </w:r>
      <w:r>
        <w:rPr>
          <w:lang w:val="es-CR"/>
        </w:rPr>
        <w:t xml:space="preserve"> </w:t>
      </w:r>
      <w:r w:rsidRPr="00D81E4F">
        <w:rPr>
          <w:lang w:val="es-CR"/>
        </w:rPr>
        <w:t>y qué compran los clientes.</w:t>
      </w:r>
    </w:p>
    <w:p w14:paraId="2362DA4B" w14:textId="77777777" w:rsidR="00D81E4F" w:rsidRPr="00D81E4F" w:rsidRDefault="00D81E4F" w:rsidP="00D81E4F">
      <w:pPr>
        <w:pStyle w:val="Prrafodelista"/>
        <w:numPr>
          <w:ilvl w:val="0"/>
          <w:numId w:val="25"/>
        </w:numPr>
        <w:jc w:val="both"/>
        <w:rPr>
          <w:lang w:val="es-CR"/>
        </w:rPr>
      </w:pPr>
      <w:r w:rsidRPr="00D81E4F">
        <w:rPr>
          <w:lang w:val="es-CR"/>
        </w:rPr>
        <w:t>Identificación de Patrones de Compra y Preferencias de Productos: Usar análisis de datos para detectar tendencias de consumo y preferencias de productos que permitan anticipar la demanda y ajustar la oferta.</w:t>
      </w:r>
    </w:p>
    <w:p w14:paraId="225D2A11" w14:textId="77777777" w:rsidR="00D81E4F" w:rsidRPr="00D81E4F" w:rsidRDefault="00D81E4F" w:rsidP="00D81E4F">
      <w:pPr>
        <w:pStyle w:val="Prrafodelista"/>
        <w:numPr>
          <w:ilvl w:val="0"/>
          <w:numId w:val="25"/>
        </w:numPr>
        <w:jc w:val="both"/>
        <w:rPr>
          <w:lang w:val="es-CR"/>
        </w:rPr>
      </w:pPr>
      <w:r w:rsidRPr="00D81E4F">
        <w:rPr>
          <w:lang w:val="es-CR"/>
        </w:rPr>
        <w:t>Optimización de Estrategias de Marketing: Aplicar el conocimiento obtenido para personalizar las campañas de marketing, promociones y la colocación de productos, buscando incrementar las ventas y la participación de mercado.</w:t>
      </w:r>
    </w:p>
    <w:p w14:paraId="6B239834" w14:textId="77777777" w:rsidR="00D81E4F" w:rsidRPr="00D81E4F" w:rsidRDefault="00D81E4F" w:rsidP="00D81E4F">
      <w:pPr>
        <w:pStyle w:val="Prrafodelista"/>
        <w:numPr>
          <w:ilvl w:val="0"/>
          <w:numId w:val="25"/>
        </w:numPr>
        <w:jc w:val="both"/>
        <w:rPr>
          <w:lang w:val="es-CR"/>
        </w:rPr>
      </w:pPr>
      <w:r w:rsidRPr="00D81E4F">
        <w:rPr>
          <w:lang w:val="es-CR"/>
        </w:rPr>
        <w:t xml:space="preserve">Mejora de la Eficiencia Operativa y Satisfacción del Cliente: Utilizar </w:t>
      </w:r>
      <w:proofErr w:type="spellStart"/>
      <w:r w:rsidRPr="00D81E4F">
        <w:rPr>
          <w:lang w:val="es-CR"/>
        </w:rPr>
        <w:t>insights</w:t>
      </w:r>
      <w:proofErr w:type="spellEnd"/>
      <w:r w:rsidRPr="00D81E4F">
        <w:rPr>
          <w:lang w:val="es-CR"/>
        </w:rPr>
        <w:t xml:space="preserve"> para mejorar la gestión del inventario, la asignación de empleados y la experiencia de compra en general, lo cual debería traducirse en una mayor satisfacción y lealtad del cliente.</w:t>
      </w:r>
    </w:p>
    <w:p w14:paraId="0F34CD43" w14:textId="3A1650BF" w:rsidR="00D81E4F" w:rsidRDefault="00D81E4F" w:rsidP="00D81E4F">
      <w:pPr>
        <w:jc w:val="both"/>
        <w:rPr>
          <w:lang w:val="es-CR"/>
        </w:rPr>
      </w:pPr>
      <w:r w:rsidRPr="00D81E4F">
        <w:rPr>
          <w:lang w:val="es-CR"/>
        </w:rPr>
        <w:t xml:space="preserve">Con la implantación de este sistema, </w:t>
      </w:r>
      <w:proofErr w:type="spellStart"/>
      <w:r w:rsidRPr="00D81E4F">
        <w:rPr>
          <w:lang w:val="es-CR"/>
        </w:rPr>
        <w:t>CostaRic</w:t>
      </w:r>
      <w:r w:rsidR="000577EB">
        <w:rPr>
          <w:lang w:val="es-CR"/>
        </w:rPr>
        <w:t>a</w:t>
      </w:r>
      <w:r w:rsidRPr="00D81E4F">
        <w:rPr>
          <w:lang w:val="es-CR"/>
        </w:rPr>
        <w:t>Mart</w:t>
      </w:r>
      <w:proofErr w:type="spellEnd"/>
      <w:r w:rsidRPr="00D81E4F">
        <w:rPr>
          <w:lang w:val="es-CR"/>
        </w:rPr>
        <w:t xml:space="preserve"> apunta a transformar la gran cantidad de datos recopilados en una ventaja competitiva que no solo propulse el crecimiento económico, sino que también solidifique su posición como líder en el sector </w:t>
      </w:r>
      <w:r>
        <w:rPr>
          <w:lang w:val="es-CR"/>
        </w:rPr>
        <w:t>pertinente</w:t>
      </w:r>
      <w:r w:rsidRPr="00D81E4F">
        <w:rPr>
          <w:lang w:val="es-CR"/>
        </w:rPr>
        <w:t xml:space="preserve"> en Costa Rica.</w:t>
      </w:r>
    </w:p>
    <w:p w14:paraId="55B166A0" w14:textId="55F01DD6" w:rsidR="00D81E4F" w:rsidRDefault="00D81E4F" w:rsidP="00D81E4F">
      <w:pPr>
        <w:pStyle w:val="Ttulo1"/>
        <w:rPr>
          <w:lang w:val="es-CR"/>
        </w:rPr>
      </w:pPr>
      <w:r>
        <w:rPr>
          <w:lang w:val="es-CR"/>
        </w:rPr>
        <w:t>DATOS A USAR</w:t>
      </w:r>
    </w:p>
    <w:p w14:paraId="091AD4B9" w14:textId="045E840A" w:rsidR="00D81E4F" w:rsidRPr="00D81E4F" w:rsidRDefault="00D81E4F" w:rsidP="00D81E4F">
      <w:pPr>
        <w:rPr>
          <w:lang w:val="es-CR"/>
        </w:rPr>
      </w:pPr>
      <w:r w:rsidRPr="00D81E4F">
        <w:rPr>
          <w:lang w:val="es-CR"/>
        </w:rPr>
        <w:t>https://github.com/Christopherdtacom/Soluciones-de-Inteligencia-de-Negocio</w:t>
      </w:r>
    </w:p>
    <w:sectPr w:rsidR="00D81E4F" w:rsidRPr="00D81E4F" w:rsidSect="00D540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BD2CA0"/>
    <w:multiLevelType w:val="hybridMultilevel"/>
    <w:tmpl w:val="6F441FE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2D4711"/>
    <w:multiLevelType w:val="hybridMultilevel"/>
    <w:tmpl w:val="1C122CD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5D4A5B"/>
    <w:multiLevelType w:val="hybridMultilevel"/>
    <w:tmpl w:val="719CCCE8"/>
    <w:lvl w:ilvl="0" w:tplc="299A4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414908"/>
    <w:multiLevelType w:val="hybridMultilevel"/>
    <w:tmpl w:val="AF7A6EE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F0B01"/>
    <w:multiLevelType w:val="hybridMultilevel"/>
    <w:tmpl w:val="D39ED106"/>
    <w:lvl w:ilvl="0" w:tplc="299A4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169D0"/>
    <w:multiLevelType w:val="hybridMultilevel"/>
    <w:tmpl w:val="1F30DC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90C5B"/>
    <w:multiLevelType w:val="hybridMultilevel"/>
    <w:tmpl w:val="DD20A30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0A4991"/>
    <w:multiLevelType w:val="hybridMultilevel"/>
    <w:tmpl w:val="ED48A60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623B9"/>
    <w:multiLevelType w:val="hybridMultilevel"/>
    <w:tmpl w:val="74EE301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B75F8"/>
    <w:multiLevelType w:val="hybridMultilevel"/>
    <w:tmpl w:val="338E179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23A5F"/>
    <w:multiLevelType w:val="hybridMultilevel"/>
    <w:tmpl w:val="FAA2AF0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11C36"/>
    <w:multiLevelType w:val="hybridMultilevel"/>
    <w:tmpl w:val="0F323D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1C261C"/>
    <w:multiLevelType w:val="hybridMultilevel"/>
    <w:tmpl w:val="1288427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3E2071"/>
    <w:multiLevelType w:val="hybridMultilevel"/>
    <w:tmpl w:val="AEE63C1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80DEF"/>
    <w:multiLevelType w:val="hybridMultilevel"/>
    <w:tmpl w:val="9DFEA68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034DF4"/>
    <w:multiLevelType w:val="hybridMultilevel"/>
    <w:tmpl w:val="F7A2C39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16075">
    <w:abstractNumId w:val="8"/>
  </w:num>
  <w:num w:numId="2" w16cid:durableId="1786462782">
    <w:abstractNumId w:val="6"/>
  </w:num>
  <w:num w:numId="3" w16cid:durableId="1985742250">
    <w:abstractNumId w:val="5"/>
  </w:num>
  <w:num w:numId="4" w16cid:durableId="1703289129">
    <w:abstractNumId w:val="4"/>
  </w:num>
  <w:num w:numId="5" w16cid:durableId="2145734757">
    <w:abstractNumId w:val="7"/>
  </w:num>
  <w:num w:numId="6" w16cid:durableId="892500128">
    <w:abstractNumId w:val="3"/>
  </w:num>
  <w:num w:numId="7" w16cid:durableId="2099716810">
    <w:abstractNumId w:val="2"/>
  </w:num>
  <w:num w:numId="8" w16cid:durableId="1566647258">
    <w:abstractNumId w:val="1"/>
  </w:num>
  <w:num w:numId="9" w16cid:durableId="1324965057">
    <w:abstractNumId w:val="0"/>
  </w:num>
  <w:num w:numId="10" w16cid:durableId="21632039">
    <w:abstractNumId w:val="20"/>
  </w:num>
  <w:num w:numId="11" w16cid:durableId="1641229501">
    <w:abstractNumId w:val="24"/>
  </w:num>
  <w:num w:numId="12" w16cid:durableId="480464588">
    <w:abstractNumId w:val="19"/>
  </w:num>
  <w:num w:numId="13" w16cid:durableId="642272990">
    <w:abstractNumId w:val="22"/>
  </w:num>
  <w:num w:numId="14" w16cid:durableId="727454641">
    <w:abstractNumId w:val="18"/>
  </w:num>
  <w:num w:numId="15" w16cid:durableId="399989247">
    <w:abstractNumId w:val="23"/>
  </w:num>
  <w:num w:numId="16" w16cid:durableId="1325816264">
    <w:abstractNumId w:val="10"/>
  </w:num>
  <w:num w:numId="17" w16cid:durableId="110906169">
    <w:abstractNumId w:val="9"/>
  </w:num>
  <w:num w:numId="18" w16cid:durableId="1335954304">
    <w:abstractNumId w:val="21"/>
  </w:num>
  <w:num w:numId="19" w16cid:durableId="897202992">
    <w:abstractNumId w:val="15"/>
  </w:num>
  <w:num w:numId="20" w16cid:durableId="708141209">
    <w:abstractNumId w:val="16"/>
  </w:num>
  <w:num w:numId="21" w16cid:durableId="229577813">
    <w:abstractNumId w:val="12"/>
  </w:num>
  <w:num w:numId="22" w16cid:durableId="104082915">
    <w:abstractNumId w:val="11"/>
  </w:num>
  <w:num w:numId="23" w16cid:durableId="248199395">
    <w:abstractNumId w:val="13"/>
  </w:num>
  <w:num w:numId="24" w16cid:durableId="423457293">
    <w:abstractNumId w:val="17"/>
  </w:num>
  <w:num w:numId="25" w16cid:durableId="7303474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1C7"/>
    <w:rsid w:val="00034616"/>
    <w:rsid w:val="000577EB"/>
    <w:rsid w:val="0006063C"/>
    <w:rsid w:val="000836F2"/>
    <w:rsid w:val="00114FC9"/>
    <w:rsid w:val="0015074B"/>
    <w:rsid w:val="001516FC"/>
    <w:rsid w:val="001B66BA"/>
    <w:rsid w:val="0029639D"/>
    <w:rsid w:val="002D57AB"/>
    <w:rsid w:val="00326F90"/>
    <w:rsid w:val="00330F0E"/>
    <w:rsid w:val="00333272"/>
    <w:rsid w:val="003359FC"/>
    <w:rsid w:val="003847D4"/>
    <w:rsid w:val="003C2282"/>
    <w:rsid w:val="00475815"/>
    <w:rsid w:val="00491BAA"/>
    <w:rsid w:val="004A552D"/>
    <w:rsid w:val="00542586"/>
    <w:rsid w:val="00561A20"/>
    <w:rsid w:val="00574C89"/>
    <w:rsid w:val="005B5C15"/>
    <w:rsid w:val="0065575F"/>
    <w:rsid w:val="00681298"/>
    <w:rsid w:val="00717A63"/>
    <w:rsid w:val="00754E80"/>
    <w:rsid w:val="007611DC"/>
    <w:rsid w:val="00825DD4"/>
    <w:rsid w:val="00861690"/>
    <w:rsid w:val="009134AC"/>
    <w:rsid w:val="009367A0"/>
    <w:rsid w:val="00976008"/>
    <w:rsid w:val="009C107D"/>
    <w:rsid w:val="00A36102"/>
    <w:rsid w:val="00A66786"/>
    <w:rsid w:val="00AA1D8D"/>
    <w:rsid w:val="00B47730"/>
    <w:rsid w:val="00B9666E"/>
    <w:rsid w:val="00B966AD"/>
    <w:rsid w:val="00C27868"/>
    <w:rsid w:val="00C43782"/>
    <w:rsid w:val="00CB0664"/>
    <w:rsid w:val="00D540FC"/>
    <w:rsid w:val="00D81E4F"/>
    <w:rsid w:val="00E70FA3"/>
    <w:rsid w:val="00EC269B"/>
    <w:rsid w:val="00EC72A7"/>
    <w:rsid w:val="00F00583"/>
    <w:rsid w:val="00F01A5B"/>
    <w:rsid w:val="00F71753"/>
    <w:rsid w:val="00F74152"/>
    <w:rsid w:val="00F8061A"/>
    <w:rsid w:val="00FC693F"/>
    <w:rsid w:val="00FD1A00"/>
    <w:rsid w:val="00FD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EC054E"/>
  <w14:defaultImageDpi w14:val="300"/>
  <w15:docId w15:val="{44554B97-E866-4D60-BAA9-AA515E76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AC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A361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585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Christopher Flores</cp:lastModifiedBy>
  <cp:revision>7</cp:revision>
  <cp:lastPrinted>2024-03-14T16:50:00Z</cp:lastPrinted>
  <dcterms:created xsi:type="dcterms:W3CDTF">2024-03-14T16:52:00Z</dcterms:created>
  <dcterms:modified xsi:type="dcterms:W3CDTF">2024-03-14T17:04:00Z</dcterms:modified>
  <cp:category/>
</cp:coreProperties>
</file>